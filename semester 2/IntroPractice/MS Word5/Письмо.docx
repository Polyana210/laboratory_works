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5E51" w14:textId="77777777" w:rsidR="00954D9B" w:rsidRPr="001A7B44" w:rsidRDefault="001A7B44">
      <w:pPr>
        <w:rPr>
          <w:rFonts w:ascii="Arial" w:hAnsi="Arial" w:cs="Arial"/>
        </w:rPr>
      </w:pPr>
      <w:r w:rsidRPr="001A7B4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9720F99" wp14:editId="07CD44F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3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954D9B" w14:paraId="4EE160A4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14:paraId="59A2A002" w14:textId="77777777" w:rsidR="00954D9B" w:rsidRDefault="00954D9B">
                                  <w:pPr>
                                    <w:pStyle w:val="a7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954D9B" w14:paraId="78B4F3A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14:paraId="37454D58" w14:textId="77777777" w:rsidR="00954D9B" w:rsidRDefault="00954D9B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54D9B" w14:paraId="5EE8067C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14:paraId="50F4EAFF" w14:textId="77777777" w:rsidR="00954D9B" w:rsidRDefault="00954D9B">
                                  <w:pPr>
                                    <w:pStyle w:val="a7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4DB8B0" w14:textId="77777777" w:rsidR="00954D9B" w:rsidRDefault="00954D9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20F99" id="Прямоугольник 4" o:spid="_x0000_s1026" style="position:absolute;margin-left:0;margin-top:0;width:559.75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" o:allowincell="f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954D9B" w14:paraId="4EE160A4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14:paraId="59A2A002" w14:textId="77777777" w:rsidR="00954D9B" w:rsidRDefault="00954D9B">
                            <w:pPr>
                              <w:pStyle w:val="a7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954D9B" w14:paraId="78B4F3AB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14:paraId="37454D58" w14:textId="77777777" w:rsidR="00954D9B" w:rsidRDefault="00954D9B">
                            <w:pPr>
                              <w:pStyle w:val="a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54D9B" w14:paraId="5EE8067C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14:paraId="50F4EAFF" w14:textId="77777777" w:rsidR="00954D9B" w:rsidRDefault="00954D9B">
                            <w:pPr>
                              <w:pStyle w:val="a7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064DB8B0" w14:textId="77777777" w:rsidR="00954D9B" w:rsidRDefault="00954D9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5EE8F459" w14:textId="27F7F2FA" w:rsidR="00954D9B" w:rsidRPr="001A7B44" w:rsidRDefault="00954D9B">
      <w:pPr>
        <w:pStyle w:val="ae"/>
        <w:rPr>
          <w:rFonts w:ascii="Arial" w:hAnsi="Arial" w:cs="Arial"/>
        </w:rPr>
      </w:pPr>
    </w:p>
    <w:sdt>
      <w:sdtPr>
        <w:rPr>
          <w:rFonts w:ascii="Arial" w:hAnsi="Arial" w:cs="Arial"/>
        </w:rPr>
        <w:id w:val="18534652"/>
        <w:placeholder>
          <w:docPart w:val="4F03379ADE8E42428DA16322C3821C0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29F2D346" w14:textId="75343C34" w:rsidR="00954D9B" w:rsidRPr="001A7B44" w:rsidRDefault="001E0B90">
          <w:pPr>
            <w:pStyle w:val="ae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ООО «Домашний компьютер»</w:t>
          </w:r>
        </w:p>
      </w:sdtContent>
    </w:sdt>
    <w:p w14:paraId="37FE494A" w14:textId="77777777" w:rsidR="001E0B90" w:rsidRDefault="001E0B90" w:rsidP="001E0B90">
      <w:pPr>
        <w:pStyle w:val="ae"/>
        <w:jc w:val="right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123456 Казань, ул. Большая Красная, 4</w:t>
      </w:r>
    </w:p>
    <w:p w14:paraId="3ADA569A" w14:textId="0E6E494A" w:rsidR="001E0B90" w:rsidRDefault="001E0B90" w:rsidP="001E0B90">
      <w:pPr>
        <w:pStyle w:val="ae"/>
        <w:jc w:val="right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Телефон: 77-66-55, факс: 77-66-55</w:t>
      </w:r>
    </w:p>
    <w:p w14:paraId="5A20652D" w14:textId="65391933" w:rsidR="001E0B90" w:rsidRPr="001A7B44" w:rsidRDefault="001E0B90" w:rsidP="001E0B90">
      <w:pPr>
        <w:pStyle w:val="aff8"/>
        <w:jc w:val="center"/>
        <w:rPr>
          <w:rFonts w:ascii="Arial" w:hAnsi="Arial" w:cs="Arial"/>
        </w:rPr>
      </w:pPr>
      <w:sdt>
        <w:sdtPr>
          <w:rPr>
            <w:rFonts w:ascii="Arial" w:hAnsi="Arial" w:cs="Arial"/>
            <w:lang w:val="ru-RU"/>
          </w:rPr>
          <w:id w:val="19890522"/>
          <w:placeholder>
            <w:docPart w:val="63935ECD89EE4CB0B998B5DDA304E54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4-04T00:00:00Z">
            <w:dateFormat w:val="M/d/yyyy"/>
            <w:lid w:val="en-US"/>
            <w:storeMappedDataAs w:val="dateTime"/>
            <w:calendar w:val="gregorian"/>
          </w:date>
        </w:sdtPr>
        <w:sdtContent>
          <w:r w:rsidRPr="001E0B90">
            <w:rPr>
              <w:rFonts w:ascii="Arial" w:hAnsi="Arial" w:cs="Arial"/>
              <w:lang w:val="ru-RU"/>
            </w:rPr>
            <w:t>4/4/2012</w:t>
          </w:r>
        </w:sdtContent>
      </w:sdt>
    </w:p>
    <w:p w14:paraId="30576171" w14:textId="27D662D0" w:rsidR="001E0B90" w:rsidRPr="001A7B44" w:rsidRDefault="001E0B90" w:rsidP="001E0B90">
      <w:pPr>
        <w:pStyle w:val="ae"/>
        <w:jc w:val="right"/>
        <w:rPr>
          <w:rFonts w:ascii="Arial" w:hAnsi="Arial" w:cs="Arial"/>
        </w:rPr>
      </w:pPr>
    </w:p>
    <w:p w14:paraId="16D07ED7" w14:textId="67577476" w:rsidR="00954D9B" w:rsidRDefault="001E0B90">
      <w:pPr>
        <w:pStyle w:val="aa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12345 Москва, ул. Новочеремушкинская, 83,</w:t>
      </w:r>
    </w:p>
    <w:p w14:paraId="211BC7D5" w14:textId="623C862A" w:rsidR="001E0B90" w:rsidRDefault="001E0B90">
      <w:pPr>
        <w:pStyle w:val="aa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ООО «ИП-комп»</w:t>
      </w:r>
    </w:p>
    <w:p w14:paraId="46F3D1D3" w14:textId="662EEE47" w:rsidR="001E0B90" w:rsidRPr="001E0B90" w:rsidRDefault="001E0B90">
      <w:pPr>
        <w:pStyle w:val="aa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Генеральному директору Петрову П. П.</w:t>
      </w:r>
    </w:p>
    <w:p w14:paraId="579ECDAE" w14:textId="29FB61DD" w:rsidR="00954D9B" w:rsidRPr="001E0B90" w:rsidRDefault="001E0B90">
      <w:pPr>
        <w:pStyle w:val="ac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Уважаемый Петр Петрович</w:t>
      </w:r>
    </w:p>
    <w:p w14:paraId="359B978D" w14:textId="375AF44E" w:rsidR="00954D9B" w:rsidRPr="001A7B44" w:rsidRDefault="001E0B90" w:rsidP="001E0B90">
      <w:pPr>
        <w:rPr>
          <w:rFonts w:ascii="Arial" w:hAnsi="Arial" w:cs="Arial"/>
          <w:b/>
          <w:bCs/>
        </w:rPr>
      </w:pPr>
      <w:r>
        <w:rPr>
          <w:rFonts w:ascii="Arial" w:hAnsi="Arial" w:cs="Arial"/>
          <w:lang w:val="ru-RU"/>
        </w:rPr>
        <w:t>Мы вынуждены сообщить Вам, что разрываем все наши с Вами деловые отношения.</w:t>
      </w:r>
    </w:p>
    <w:p w14:paraId="2D11CEB8" w14:textId="0F3A9C1B" w:rsidR="00954D9B" w:rsidRPr="001A7B44" w:rsidRDefault="001E0B90">
      <w:pPr>
        <w:pStyle w:val="a8"/>
        <w:rPr>
          <w:rFonts w:ascii="Arial" w:hAnsi="Arial" w:cs="Arial"/>
        </w:rPr>
      </w:pPr>
      <w:r>
        <w:rPr>
          <w:rFonts w:ascii="Arial" w:hAnsi="Arial" w:cs="Arial"/>
          <w:lang w:val="ru-RU"/>
        </w:rPr>
        <w:t>С уважением,</w:t>
      </w:r>
    </w:p>
    <w:sdt>
      <w:sdtPr>
        <w:rPr>
          <w:rFonts w:ascii="Arial" w:hAnsi="Arial" w:cs="Arial"/>
        </w:rPr>
        <w:id w:val="260286289"/>
        <w:placeholder>
          <w:docPart w:val="9817F1B36C5F4DCE86F76830F89514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F344229" w14:textId="20BBB387" w:rsidR="00954D9B" w:rsidRPr="001A7B44" w:rsidRDefault="001E0B90">
          <w:pPr>
            <w:pStyle w:val="af0"/>
            <w:rPr>
              <w:rFonts w:ascii="Arial" w:hAnsi="Arial" w:cs="Arial"/>
            </w:rPr>
          </w:pPr>
          <w:r>
            <w:rPr>
              <w:rFonts w:ascii="Arial" w:hAnsi="Arial" w:cs="Arial"/>
              <w:lang w:val="ru-RU"/>
            </w:rPr>
            <w:t xml:space="preserve">Иванов </w:t>
          </w:r>
          <w:proofErr w:type="gramStart"/>
          <w:r>
            <w:rPr>
              <w:rFonts w:ascii="Arial" w:hAnsi="Arial" w:cs="Arial"/>
              <w:lang w:val="ru-RU"/>
            </w:rPr>
            <w:t>И.И</w:t>
          </w:r>
          <w:proofErr w:type="gramEnd"/>
        </w:p>
      </w:sdtContent>
    </w:sdt>
    <w:p w14:paraId="32DAE627" w14:textId="378D3DBB" w:rsidR="00954D9B" w:rsidRPr="001A7B44" w:rsidRDefault="001E0B90">
      <w:pPr>
        <w:pStyle w:val="af0"/>
        <w:rPr>
          <w:rFonts w:ascii="Arial" w:hAnsi="Arial" w:cs="Arial"/>
        </w:rPr>
      </w:pPr>
      <w:r>
        <w:rPr>
          <w:rFonts w:ascii="Arial" w:hAnsi="Arial" w:cs="Arial"/>
          <w:lang w:val="ru-RU"/>
        </w:rPr>
        <w:t>Генеральный директор</w:t>
      </w:r>
    </w:p>
    <w:sdt>
      <w:sdtPr>
        <w:rPr>
          <w:rFonts w:ascii="Arial" w:hAnsi="Arial" w:cs="Arial"/>
        </w:rPr>
        <w:id w:val="18534714"/>
        <w:placeholder>
          <w:docPart w:val="4F03379ADE8E42428DA16322C3821C0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12BC360B" w14:textId="7029A761" w:rsidR="00954D9B" w:rsidRPr="001A7B44" w:rsidRDefault="001E0B90">
          <w:pPr>
            <w:pStyle w:val="af0"/>
            <w:rPr>
              <w:rFonts w:ascii="Arial" w:hAnsi="Arial" w:cs="Arial"/>
            </w:rPr>
          </w:pPr>
          <w:r>
            <w:rPr>
              <w:rFonts w:ascii="Arial" w:hAnsi="Arial" w:cs="Arial"/>
              <w:lang w:val="ru-RU"/>
            </w:rPr>
            <w:t>ООО «Домашний компьютер»</w:t>
          </w:r>
        </w:p>
      </w:sdtContent>
    </w:sdt>
    <w:sectPr w:rsidR="00954D9B" w:rsidRPr="001A7B44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6FA3D" w14:textId="77777777" w:rsidR="00174A85" w:rsidRDefault="00174A85">
      <w:pPr>
        <w:spacing w:after="0" w:line="240" w:lineRule="auto"/>
      </w:pPr>
      <w:r>
        <w:separator/>
      </w:r>
    </w:p>
  </w:endnote>
  <w:endnote w:type="continuationSeparator" w:id="0">
    <w:p w14:paraId="0A5F4FEB" w14:textId="77777777" w:rsidR="00174A85" w:rsidRDefault="0017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00C34" w14:textId="77777777" w:rsidR="00954D9B" w:rsidRDefault="001A7B4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6953A31F" wp14:editId="48A5CC2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4" name="Прямоугольник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2F3DF42" w14:textId="35ED62BE" w:rsidR="00954D9B" w:rsidRDefault="00174A85">
                          <w:pPr>
                            <w:pStyle w:val="aff9"/>
                          </w:pPr>
                          <w:sdt>
                            <w:sdtPr>
                              <w:id w:val="2388824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E0B90">
                                <w:t>ООО «Домашний компьютер»</w:t>
                              </w:r>
                            </w:sdtContent>
                          </w:sdt>
                          <w:r w:rsidR="001A7B44">
                            <w:rPr>
                              <w:lang w:val="ru-RU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953A31F" id="Прямоугольник 22" o:spid="_x0000_s1027" style="position:absolute;margin-left:0;margin-top:0;width:41.85pt;height:9in;z-index:25166643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PgFp3BYCAAC+AwAADgAAAAAAAAAAAAAAAAAuAgAAZHJzL2Uyb0RvYy54bWxQSwECLQAUAAYACAAA&#10;ACEABdqOo9wAAAAFAQAADwAAAAAAAAAAAAAAAABwBAAAZHJzL2Rvd25yZXYueG1sUEsFBgAAAAAE&#10;AAQA8wAAAHkFAAAAAA==&#10;" o:allowincell="f" filled="f" stroked="f">
              <v:textbox style="layout-flow:vertical;mso-layout-flow-alt:bottom-to-top" inset=",,8.64pt,10.8pt">
                <w:txbxContent>
                  <w:p w14:paraId="52F3DF42" w14:textId="35ED62BE" w:rsidR="00954D9B" w:rsidRDefault="00174A85">
                    <w:pPr>
                      <w:pStyle w:val="aff9"/>
                    </w:pPr>
                    <w:sdt>
                      <w:sdtPr>
                        <w:id w:val="23888244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1E0B90">
                          <w:t>ООО «Домашний компьютер»</w:t>
                        </w:r>
                      </w:sdtContent>
                    </w:sdt>
                    <w:r w:rsidR="001A7B44">
                      <w:rPr>
                        <w:lang w:val="ru-RU"/>
                      </w:rP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B94EF19" wp14:editId="3BA5552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5" name="Автофигура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46025D2" id="Автофигура 24" o:spid="_x0000_s1026" style="position:absolute;margin-left:0;margin-top:0;width:561.15pt;height:742.85pt;z-index:2516674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O+MwBkcC&#10;AABEBAAADgAAAAAAAAAAAAAAAAAuAgAAZHJzL2Uyb0RvYy54bWxQSwECLQAUAAYACAAAACEA2m5+&#10;LN4AAAAHAQAADwAAAAAAAAAAAAAAAAChBAAAZHJzL2Rvd25yZXYueG1sUEsFBgAAAAAEAAQA8wAA&#10;AKwF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0C035B8" wp14:editId="78D9C668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Овал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3E9DD72" w14:textId="77777777" w:rsidR="00954D9B" w:rsidRDefault="001A7B44">
                          <w:pPr>
                            <w:pStyle w:val="a7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Pr="001A7B4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ru-RU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0C035B8" id="Овал 21" o:spid="_x0000_s1028" style="position:absolute;margin-left:0;margin-top:0;width:41pt;height:41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" o:allowincell="f" fillcolor="#d34817" stroked="f">
              <v:textbox inset="0,0,0,0">
                <w:txbxContent>
                  <w:p w14:paraId="63E9DD72" w14:textId="77777777" w:rsidR="00954D9B" w:rsidRDefault="001A7B44">
                    <w:pPr>
                      <w:pStyle w:val="a7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Pr="001A7B44">
                      <w:rPr>
                        <w:noProof/>
                        <w:color w:val="FFFFFF" w:themeColor="background1"/>
                        <w:sz w:val="40"/>
                        <w:szCs w:val="40"/>
                        <w:lang w:val="ru-RU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C7BCB" w14:textId="77777777" w:rsidR="00954D9B" w:rsidRDefault="001A7B44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59D7991" wp14:editId="154D9E33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7" name="Прямоугольник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5F2935E" w14:textId="62F25B52" w:rsidR="00954D9B" w:rsidRDefault="00174A85">
                          <w:pPr>
                            <w:pStyle w:val="aff9"/>
                          </w:pPr>
                          <w:sdt>
                            <w:sdtPr>
                              <w:id w:val="-5956217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E0B90">
                                <w:t>ООО «Домашний компьютер»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59D7991" id="Прямоугольник 24" o:spid="_x0000_s1029" style="position:absolute;margin-left:-4.35pt;margin-top:0;width:46.85pt;height:9in;z-index:251663360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7AKAgRkCAADFAwAADgAAAAAAAAAAAAAAAAAuAgAAZHJzL2Uyb0RvYy54bWxQSwECLQAUAAYA&#10;CAAAACEA1DJprdwAAAAFAQAADwAAAAAAAAAAAAAAAABzBAAAZHJzL2Rvd25yZXYueG1sUEsFBgAA&#10;AAAEAAQA8wAAAHwFAAAAAA==&#10;" o:allowincell="f" filled="f" stroked="f">
              <v:textbox style="layout-flow:vertical;mso-layout-flow-alt:bottom-to-top" inset=",,8.64pt,10.8pt">
                <w:txbxContent>
                  <w:p w14:paraId="65F2935E" w14:textId="62F25B52" w:rsidR="00954D9B" w:rsidRDefault="00174A85">
                    <w:pPr>
                      <w:pStyle w:val="aff9"/>
                    </w:pPr>
                    <w:sdt>
                      <w:sdtPr>
                        <w:id w:val="-59562174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1E0B90">
                          <w:t>ООО «Домашний компьютер»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DBABAEE" wp14:editId="5FA223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1" name="Автофигур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126481" id="Автофигура 21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A328324" wp14:editId="2EDDE14F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2540" t="0" r="635" b="3175"/>
              <wp:wrapNone/>
              <wp:docPr id="12" name="Овал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45015C19" w14:textId="77777777" w:rsidR="00954D9B" w:rsidRDefault="001A7B44">
                          <w:pPr>
                            <w:pStyle w:val="a7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ru-RU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A328324" id="Овал 18" o:spid="_x0000_s1030" style="position:absolute;margin-left:-10.2pt;margin-top:0;width:41pt;height:41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" o:allowincell="f" fillcolor="#d34817" stroked="f">
              <v:textbox inset="0,0,0,0">
                <w:txbxContent>
                  <w:p w14:paraId="45015C19" w14:textId="77777777" w:rsidR="00954D9B" w:rsidRDefault="001A7B44">
                    <w:pPr>
                      <w:pStyle w:val="a7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ru-RU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0875F530" w14:textId="77777777" w:rsidR="00954D9B" w:rsidRDefault="00954D9B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C6D1" w14:textId="77777777" w:rsidR="00174A85" w:rsidRDefault="00174A85">
      <w:pPr>
        <w:spacing w:after="0" w:line="240" w:lineRule="auto"/>
      </w:pPr>
      <w:r>
        <w:separator/>
      </w:r>
    </w:p>
  </w:footnote>
  <w:footnote w:type="continuationSeparator" w:id="0">
    <w:p w14:paraId="417AC31F" w14:textId="77777777" w:rsidR="00174A85" w:rsidRDefault="0017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A3C5" w14:textId="77777777" w:rsidR="00954D9B" w:rsidRDefault="001A7B44">
    <w:pPr>
      <w:pStyle w:val="af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11195663" wp14:editId="1413E0C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0735" cy="9455150"/>
              <wp:effectExtent l="0" t="0" r="0" b="0"/>
              <wp:wrapNone/>
              <wp:docPr id="9" name="Автофигура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0735" cy="945515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0A7318E" id="Автофигура 24" o:spid="_x0000_s1026" style="position:absolute;margin-left:0;margin-top:0;width:563.05pt;height:744.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0C0C54A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4AAC3C4A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3932A106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90"/>
    <w:rsid w:val="00174A85"/>
    <w:rsid w:val="001A7B44"/>
    <w:rsid w:val="001E0B90"/>
    <w:rsid w:val="0095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3DFE4"/>
  <w15:docId w15:val="{2239D4E3-9E9F-42D6-95D3-CDED8B89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qFormat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footer"/>
    <w:basedOn w:val="a0"/>
    <w:link w:val="a6"/>
    <w:uiPriority w:val="99"/>
    <w:unhideWhenUsed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1"/>
    <w:link w:val="a5"/>
    <w:uiPriority w:val="99"/>
    <w:rPr>
      <w:rFonts w:cs="Times New Roman"/>
      <w:color w:val="000000" w:themeColor="text1"/>
      <w:szCs w:val="20"/>
    </w:rPr>
  </w:style>
  <w:style w:type="paragraph" w:styleId="a7">
    <w:name w:val="No Spacing"/>
    <w:basedOn w:val="a0"/>
    <w:uiPriority w:val="1"/>
    <w:qFormat/>
    <w:pPr>
      <w:spacing w:after="0" w:line="240" w:lineRule="auto"/>
    </w:pPr>
  </w:style>
  <w:style w:type="paragraph" w:styleId="a8">
    <w:name w:val="Closing"/>
    <w:basedOn w:val="a0"/>
    <w:link w:val="a9"/>
    <w:uiPriority w:val="7"/>
    <w:unhideWhenUsed/>
    <w:qFormat/>
    <w:pPr>
      <w:spacing w:before="480" w:after="960"/>
      <w:contextualSpacing/>
    </w:pPr>
  </w:style>
  <w:style w:type="character" w:customStyle="1" w:styleId="a9">
    <w:name w:val="Прощание Знак"/>
    <w:basedOn w:val="a1"/>
    <w:link w:val="a8"/>
    <w:uiPriority w:val="7"/>
    <w:rPr>
      <w:rFonts w:cs="Times New Roman"/>
      <w:color w:val="000000" w:themeColor="text1"/>
      <w:szCs w:val="20"/>
    </w:rPr>
  </w:style>
  <w:style w:type="paragraph" w:customStyle="1" w:styleId="aa">
    <w:name w:val="Адрес получателя"/>
    <w:basedOn w:val="a7"/>
    <w:link w:val="ab"/>
    <w:uiPriority w:val="5"/>
    <w:qFormat/>
    <w:pPr>
      <w:spacing w:after="360"/>
      <w:contextualSpacing/>
    </w:pPr>
  </w:style>
  <w:style w:type="paragraph" w:styleId="ac">
    <w:name w:val="Salutation"/>
    <w:basedOn w:val="a7"/>
    <w:next w:val="a0"/>
    <w:link w:val="ad"/>
    <w:uiPriority w:val="6"/>
    <w:unhideWhenUsed/>
    <w:qFormat/>
    <w:pPr>
      <w:spacing w:before="480" w:after="320"/>
      <w:contextualSpacing/>
    </w:pPr>
    <w:rPr>
      <w:b/>
    </w:rPr>
  </w:style>
  <w:style w:type="character" w:customStyle="1" w:styleId="ad">
    <w:name w:val="Приветствие Знак"/>
    <w:basedOn w:val="a1"/>
    <w:link w:val="ac"/>
    <w:uiPriority w:val="6"/>
    <w:rPr>
      <w:rFonts w:cs="Times New Roman"/>
      <w:b/>
      <w:color w:val="000000" w:themeColor="text1"/>
      <w:szCs w:val="20"/>
    </w:rPr>
  </w:style>
  <w:style w:type="paragraph" w:customStyle="1" w:styleId="ae">
    <w:name w:val="Обратный адрес"/>
    <w:basedOn w:val="a7"/>
    <w:uiPriority w:val="3"/>
    <w:qFormat/>
    <w:pPr>
      <w:spacing w:after="360"/>
      <w:contextualSpacing/>
    </w:pPr>
  </w:style>
  <w:style w:type="character" w:styleId="af">
    <w:name w:val="Placeholder Text"/>
    <w:basedOn w:val="a1"/>
    <w:uiPriority w:val="99"/>
    <w:unhideWhenUsed/>
    <w:qFormat/>
    <w:rPr>
      <w:color w:val="808080"/>
    </w:rPr>
  </w:style>
  <w:style w:type="paragraph" w:styleId="af0">
    <w:name w:val="Signature"/>
    <w:basedOn w:val="a0"/>
    <w:link w:val="af1"/>
    <w:uiPriority w:val="99"/>
    <w:unhideWhenUsed/>
    <w:pPr>
      <w:spacing w:after="200"/>
      <w:contextualSpacing/>
    </w:pPr>
  </w:style>
  <w:style w:type="character" w:customStyle="1" w:styleId="af1">
    <w:name w:val="Подпись Знак"/>
    <w:basedOn w:val="a1"/>
    <w:link w:val="af0"/>
    <w:uiPriority w:val="99"/>
    <w:rPr>
      <w:rFonts w:cs="Times New Roman"/>
      <w:color w:val="000000" w:themeColor="text1"/>
      <w:szCs w:val="20"/>
    </w:rPr>
  </w:style>
  <w:style w:type="paragraph" w:styleId="af2">
    <w:name w:val="Balloon Text"/>
    <w:basedOn w:val="a0"/>
    <w:link w:val="af3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f4">
    <w:name w:val="Block Text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af5">
    <w:name w:val="Book Title"/>
    <w:basedOn w:val="a1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paragraph" w:styleId="af6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f7">
    <w:name w:val="Date"/>
    <w:basedOn w:val="a0"/>
    <w:next w:val="a0"/>
    <w:link w:val="af8"/>
    <w:uiPriority w:val="99"/>
    <w:semiHidden/>
    <w:unhideWhenUsed/>
  </w:style>
  <w:style w:type="character" w:customStyle="1" w:styleId="af8">
    <w:name w:val="Дата Знак"/>
    <w:basedOn w:val="a1"/>
    <w:link w:val="af7"/>
    <w:uiPriority w:val="99"/>
    <w:semiHidden/>
    <w:rPr>
      <w:rFonts w:cs="Times New Roman"/>
      <w:color w:val="000000" w:themeColor="text1"/>
      <w:szCs w:val="20"/>
    </w:rPr>
  </w:style>
  <w:style w:type="character" w:styleId="af9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a">
    <w:name w:val="header"/>
    <w:basedOn w:val="a0"/>
    <w:link w:val="afb"/>
    <w:uiPriority w:val="99"/>
    <w:unhideWhenUsed/>
    <w:pPr>
      <w:tabs>
        <w:tab w:val="center" w:pos="4320"/>
        <w:tab w:val="right" w:pos="8640"/>
      </w:tabs>
    </w:pPr>
  </w:style>
  <w:style w:type="character" w:customStyle="1" w:styleId="afb">
    <w:name w:val="Верхний колонтитул Знак"/>
    <w:basedOn w:val="a1"/>
    <w:link w:val="afa"/>
    <w:uiPriority w:val="99"/>
    <w:rPr>
      <w:rFonts w:cs="Times New Roman"/>
      <w:color w:val="000000" w:themeColor="text1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afc">
    <w:name w:val="Hyperlink"/>
    <w:basedOn w:val="a1"/>
    <w:uiPriority w:val="99"/>
    <w:semiHidden/>
    <w:unhideWhenUsed/>
    <w:rPr>
      <w:color w:val="CC9900" w:themeColor="hyperlink"/>
      <w:u w:val="single"/>
    </w:rPr>
  </w:style>
  <w:style w:type="character" w:styleId="afd">
    <w:name w:val="Intense Emphasis"/>
    <w:basedOn w:val="a1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fe">
    <w:name w:val="Intense Quote"/>
    <w:basedOn w:val="a0"/>
    <w:link w:val="aff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aff">
    <w:name w:val="Выделенная цитата Знак"/>
    <w:basedOn w:val="a1"/>
    <w:link w:val="af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aff0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a">
    <w:name w:val="List Bullet"/>
    <w:basedOn w:val="a0"/>
    <w:uiPriority w:val="37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7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7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7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7"/>
    <w:unhideWhenUsed/>
    <w:qFormat/>
    <w:pPr>
      <w:numPr>
        <w:numId w:val="15"/>
      </w:numPr>
      <w:spacing w:after="0"/>
    </w:pPr>
  </w:style>
  <w:style w:type="paragraph" w:styleId="22">
    <w:name w:val="Quote"/>
    <w:basedOn w:val="a0"/>
    <w:link w:val="23"/>
    <w:uiPriority w:val="29"/>
    <w:qFormat/>
    <w:rPr>
      <w:i/>
      <w:color w:val="808080" w:themeColor="background1" w:themeShade="80"/>
      <w:sz w:val="24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9B2D1F" w:themeColor="accent2"/>
    </w:rPr>
  </w:style>
  <w:style w:type="paragraph" w:styleId="aff2">
    <w:name w:val="Subtitle"/>
    <w:basedOn w:val="a0"/>
    <w:link w:val="aff3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aff3">
    <w:name w:val="Подзаголовок Знак"/>
    <w:basedOn w:val="a1"/>
    <w:link w:val="aff2"/>
    <w:uiPriority w:val="11"/>
    <w:rPr>
      <w:rFonts w:asciiTheme="majorHAnsi" w:hAnsiTheme="majorHAnsi" w:cstheme="minorHAnsi"/>
      <w:sz w:val="28"/>
      <w:szCs w:val="24"/>
    </w:rPr>
  </w:style>
  <w:style w:type="character" w:styleId="aff4">
    <w:name w:val="Subtle Emphasis"/>
    <w:basedOn w:val="a1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af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paragraph" w:styleId="aff6">
    <w:name w:val="Title"/>
    <w:basedOn w:val="a0"/>
    <w:link w:val="aff7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aff7">
    <w:name w:val="Заголовок Знак"/>
    <w:basedOn w:val="a1"/>
    <w:link w:val="aff6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aff8">
    <w:name w:val="Текст даты"/>
    <w:basedOn w:val="a0"/>
    <w:uiPriority w:val="35"/>
    <w:pPr>
      <w:spacing w:before="720" w:after="200"/>
      <w:contextualSpacing/>
    </w:pPr>
  </w:style>
  <w:style w:type="paragraph" w:customStyle="1" w:styleId="aff9">
    <w:name w:val="Серый текст"/>
    <w:basedOn w:val="a7"/>
    <w:uiPriority w:val="35"/>
    <w:qFormat/>
    <w:rPr>
      <w:rFonts w:asciiTheme="majorHAnsi" w:hAnsiTheme="majorHAnsi"/>
      <w:sz w:val="20"/>
    </w:rPr>
  </w:style>
  <w:style w:type="character" w:customStyle="1" w:styleId="ab">
    <w:name w:val="Адрес получателя (знак)"/>
    <w:basedOn w:val="a1"/>
    <w:link w:val="aa"/>
    <w:uiPriority w:val="5"/>
    <w:locked/>
    <w:rPr>
      <w:rFonts w:cs="Times New Roman"/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080;&#1085;&#1072;\AppData\Roaming\Microsoft\Templates\&#1057;&#1086;&#1089;&#1090;&#1072;&#1074;&#1085;&#1086;&#1077;%20&#1087;&#1080;&#1089;&#1100;&#1084;&#1086;%20(&#1090;&#1077;&#1084;&#1072;%20&#1057;&#1087;&#1088;&#1072;&#1074;&#1077;&#1076;&#1083;&#1080;&#1074;&#1086;&#1089;&#1090;&#110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17F1B36C5F4DCE86F76830F89514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48277-DCE0-4F37-B05B-766C3E1A1BCC}"/>
      </w:docPartPr>
      <w:docPartBody>
        <w:p w:rsidR="00000000" w:rsidRDefault="004B16C2">
          <w:pPr>
            <w:pStyle w:val="9817F1B36C5F4DCE86F76830F89514D1"/>
          </w:pPr>
          <w:r>
            <w:t>[Введите имя отправителя]</w:t>
          </w:r>
        </w:p>
      </w:docPartBody>
    </w:docPart>
    <w:docPart>
      <w:docPartPr>
        <w:name w:val="4F03379ADE8E42428DA16322C3821C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1BFA22-F9CC-4C6B-BADA-58F725D57533}"/>
      </w:docPartPr>
      <w:docPartBody>
        <w:p w:rsidR="00000000" w:rsidRDefault="004B16C2">
          <w:pPr>
            <w:pStyle w:val="4F03379ADE8E42428DA16322C3821C06"/>
          </w:pPr>
          <w:r>
            <w:t>[Введите название организации отправителя]</w:t>
          </w:r>
        </w:p>
      </w:docPartBody>
    </w:docPart>
    <w:docPart>
      <w:docPartPr>
        <w:name w:val="63935ECD89EE4CB0B998B5DDA304E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1FD10B-4F29-454D-99C3-A4300A57A638}"/>
      </w:docPartPr>
      <w:docPartBody>
        <w:p w:rsidR="00000000" w:rsidRDefault="00DF4FC5" w:rsidP="00DF4FC5">
          <w:pPr>
            <w:pStyle w:val="63935ECD89EE4CB0B998B5DDA304E547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C5"/>
    <w:rsid w:val="004B16C2"/>
    <w:rsid w:val="00D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A1FE19B97640ABA085596684E6A6FA">
    <w:name w:val="F6A1FE19B97640ABA085596684E6A6FA"/>
  </w:style>
  <w:style w:type="paragraph" w:customStyle="1" w:styleId="9817F1B36C5F4DCE86F76830F89514D1">
    <w:name w:val="9817F1B36C5F4DCE86F76830F89514D1"/>
  </w:style>
  <w:style w:type="paragraph" w:customStyle="1" w:styleId="4F03379ADE8E42428DA16322C3821C06">
    <w:name w:val="4F03379ADE8E42428DA16322C3821C06"/>
  </w:style>
  <w:style w:type="paragraph" w:customStyle="1" w:styleId="C585210FD5CF44309B4488B4236DDA35">
    <w:name w:val="C585210FD5CF44309B4488B4236DDA35"/>
  </w:style>
  <w:style w:type="paragraph" w:customStyle="1" w:styleId="30F3622527484CBB820FD86B8122E059">
    <w:name w:val="30F3622527484CBB820FD86B8122E059"/>
  </w:style>
  <w:style w:type="paragraph" w:customStyle="1" w:styleId="79CAA4C74D114E9A89F60D1CEBFCD14C">
    <w:name w:val="79CAA4C74D114E9A89F60D1CEBFCD14C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EEDE1216B3949D599A98183F8524E09">
    <w:name w:val="BEEDE1216B3949D599A98183F8524E09"/>
  </w:style>
  <w:style w:type="paragraph" w:customStyle="1" w:styleId="63935ECD89EE4CB0B998B5DDA304E547">
    <w:name w:val="63935ECD89EE4CB0B998B5DDA304E547"/>
    <w:rsid w:val="00DF4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d035d7d-02e5-4a00-8b62-9a556aabc7b5">english</DirectSourceMarket>
    <AssetType xmlns="9d035d7d-02e5-4a00-8b62-9a556aabc7b5" xsi:nil="true"/>
    <Milestone xmlns="9d035d7d-02e5-4a00-8b62-9a556aabc7b5" xsi:nil="true"/>
    <OriginAsset xmlns="9d035d7d-02e5-4a00-8b62-9a556aabc7b5" xsi:nil="true"/>
    <TPComponent xmlns="9d035d7d-02e5-4a00-8b62-9a556aabc7b5" xsi:nil="true"/>
    <AssetId xmlns="9d035d7d-02e5-4a00-8b62-9a556aabc7b5">TP101796251</AssetId>
    <NumericId xmlns="9d035d7d-02e5-4a00-8b62-9a556aabc7b5">101796251</NumericId>
    <TPFriendlyName xmlns="9d035d7d-02e5-4a00-8b62-9a556aabc7b5" xsi:nil="true"/>
    <SourceTitle xmlns="9d035d7d-02e5-4a00-8b62-9a556aabc7b5" xsi:nil="true"/>
    <TPApplication xmlns="9d035d7d-02e5-4a00-8b62-9a556aabc7b5" xsi:nil="true"/>
    <TPLaunchHelpLink xmlns="9d035d7d-02e5-4a00-8b62-9a556aabc7b5" xsi:nil="true"/>
    <OpenTemplate xmlns="9d035d7d-02e5-4a00-8b62-9a556aabc7b5">true</OpenTemplate>
    <PlannedPubDate xmlns="9d035d7d-02e5-4a00-8b62-9a556aabc7b5">2009-11-03T10:56:00+00:00</PlannedPubDate>
    <CrawlForDependencies xmlns="9d035d7d-02e5-4a00-8b62-9a556aabc7b5">false</CrawlForDependencies>
    <ParentAssetId xmlns="9d035d7d-02e5-4a00-8b62-9a556aabc7b5" xsi:nil="true"/>
    <TrustLevel xmlns="9d035d7d-02e5-4a00-8b62-9a556aabc7b5">1 Microsoft Managed Content</TrustLevel>
    <PublishStatusLookup xmlns="9d035d7d-02e5-4a00-8b62-9a556aabc7b5">
      <Value>256244</Value>
      <Value>407101</Value>
    </PublishStatusLookup>
    <TemplateTemplateType xmlns="9d035d7d-02e5-4a00-8b62-9a556aabc7b5">Word Document Template</TemplateTemplateType>
    <IsSearchable xmlns="9d035d7d-02e5-4a00-8b62-9a556aabc7b5">false</IsSearchable>
    <TPNamespace xmlns="9d035d7d-02e5-4a00-8b62-9a556aabc7b5" xsi:nil="true"/>
    <Providers xmlns="9d035d7d-02e5-4a00-8b62-9a556aabc7b5" xsi:nil="true"/>
    <Markets xmlns="9d035d7d-02e5-4a00-8b62-9a556aabc7b5"/>
    <OriginalSourceMarket xmlns="9d035d7d-02e5-4a00-8b62-9a556aabc7b5">english</OriginalSourceMarket>
    <TPInstallLocation xmlns="9d035d7d-02e5-4a00-8b62-9a556aabc7b5" xsi:nil="true"/>
    <TPAppVersion xmlns="9d035d7d-02e5-4a00-8b62-9a556aabc7b5" xsi:nil="true"/>
    <TPCommandLine xmlns="9d035d7d-02e5-4a00-8b62-9a556aabc7b5" xsi:nil="true"/>
    <APAuthor xmlns="9d035d7d-02e5-4a00-8b62-9a556aabc7b5">
      <UserInfo>
        <DisplayName/>
        <AccountId>1073741823</AccountId>
        <AccountType/>
      </UserInfo>
    </APAuthor>
    <EditorialStatus xmlns="9d035d7d-02e5-4a00-8b62-9a556aabc7b5" xsi:nil="true"/>
    <PublishTargets xmlns="9d035d7d-02e5-4a00-8b62-9a556aabc7b5">OfficeOnline</PublishTargets>
    <TPLaunchHelpLinkType xmlns="9d035d7d-02e5-4a00-8b62-9a556aabc7b5">Template</TPLaunchHelpLinkType>
    <TPClientViewer xmlns="9d035d7d-02e5-4a00-8b62-9a556aabc7b5" xsi:nil="true"/>
    <CSXHash xmlns="9d035d7d-02e5-4a00-8b62-9a556aabc7b5" xsi:nil="true"/>
    <IsDeleted xmlns="9d035d7d-02e5-4a00-8b62-9a556aabc7b5">false</IsDeleted>
    <ShowIn xmlns="9d035d7d-02e5-4a00-8b62-9a556aabc7b5">Show everywhere</ShowIn>
    <UANotes xmlns="9d035d7d-02e5-4a00-8b62-9a556aabc7b5" xsi:nil="true"/>
    <TemplateStatus xmlns="9d035d7d-02e5-4a00-8b62-9a556aabc7b5" xsi:nil="true"/>
    <Downloads xmlns="9d035d7d-02e5-4a00-8b62-9a556aabc7b5">0</Downloads>
    <EditorialTags xmlns="9d035d7d-02e5-4a00-8b62-9a556aabc7b5" xsi:nil="true"/>
    <TPExecutable xmlns="9d035d7d-02e5-4a00-8b62-9a556aabc7b5" xsi:nil="true"/>
    <SubmitterId xmlns="9d035d7d-02e5-4a00-8b62-9a556aabc7b5" xsi:nil="true"/>
    <ApprovalStatus xmlns="9d035d7d-02e5-4a00-8b62-9a556aabc7b5">InProgress</ApprovalStatus>
    <BlockPublish xmlns="9d035d7d-02e5-4a00-8b62-9a556aabc7b5" xsi:nil="true"/>
    <MarketSpecific xmlns="9d035d7d-02e5-4a00-8b62-9a556aabc7b5" xsi:nil="true"/>
    <VoteCount xmlns="9d035d7d-02e5-4a00-8b62-9a556aabc7b5" xsi:nil="true"/>
    <HandoffToMSDN xmlns="9d035d7d-02e5-4a00-8b62-9a556aabc7b5" xsi:nil="true"/>
    <IntlLangReview xmlns="9d035d7d-02e5-4a00-8b62-9a556aabc7b5" xsi:nil="true"/>
    <OOCacheId xmlns="9d035d7d-02e5-4a00-8b62-9a556aabc7b5" xsi:nil="true"/>
    <ClipArtFilename xmlns="9d035d7d-02e5-4a00-8b62-9a556aabc7b5" xsi:nil="true"/>
    <LastHandOff xmlns="9d035d7d-02e5-4a00-8b62-9a556aabc7b5" xsi:nil="true"/>
    <UALocComments xmlns="9d035d7d-02e5-4a00-8b62-9a556aabc7b5" xsi:nil="true"/>
    <DSATActionTaken xmlns="9d035d7d-02e5-4a00-8b62-9a556aabc7b5" xsi:nil="true"/>
    <PolicheckWords xmlns="9d035d7d-02e5-4a00-8b62-9a556aabc7b5" xsi:nil="true"/>
    <BugNumber xmlns="9d035d7d-02e5-4a00-8b62-9a556aabc7b5" xsi:nil="true"/>
    <ThumbnailAssetId xmlns="9d035d7d-02e5-4a00-8b62-9a556aabc7b5" xsi:nil="true"/>
    <UALocRecommendation xmlns="9d035d7d-02e5-4a00-8b62-9a556aabc7b5">Localize</UALocRecommendation>
    <APEditor xmlns="9d035d7d-02e5-4a00-8b62-9a556aabc7b5">
      <UserInfo>
        <DisplayName/>
        <AccountId xsi:nil="true"/>
        <AccountType/>
      </UserInfo>
    </APEditor>
    <PrimaryImageGen xmlns="9d035d7d-02e5-4a00-8b62-9a556aabc7b5">false</PrimaryImageGen>
    <Manager xmlns="9d035d7d-02e5-4a00-8b62-9a556aabc7b5" xsi:nil="true"/>
    <APDescription xmlns="9d035d7d-02e5-4a00-8b62-9a556aabc7b5" xsi:nil="true"/>
    <UAProjectedTotalWords xmlns="9d035d7d-02e5-4a00-8b62-9a556aabc7b5" xsi:nil="true"/>
    <Provider xmlns="9d035d7d-02e5-4a00-8b62-9a556aabc7b5" xsi:nil="true"/>
    <ApprovalLog xmlns="9d035d7d-02e5-4a00-8b62-9a556aabc7b5" xsi:nil="true"/>
    <Component xmlns="91e8d559-4d54-460d-ba58-5d5027f88b4d" xsi:nil="true"/>
    <LastPublishResultLookup xmlns="9d035d7d-02e5-4a00-8b62-9a556aabc7b5" xsi:nil="true"/>
    <BusinessGroup xmlns="9d035d7d-02e5-4a00-8b62-9a556aabc7b5" xsi:nil="true"/>
    <AcquiredFrom xmlns="9d035d7d-02e5-4a00-8b62-9a556aabc7b5">Internal MS</AcquiredFrom>
    <CSXSubmissionMarket xmlns="9d035d7d-02e5-4a00-8b62-9a556aabc7b5" xsi:nil="true"/>
    <ArtSampleDocs xmlns="9d035d7d-02e5-4a00-8b62-9a556aabc7b5" xsi:nil="true"/>
    <IntlLangReviewDate xmlns="9d035d7d-02e5-4a00-8b62-9a556aabc7b5" xsi:nil="true"/>
    <AverageRating xmlns="9d035d7d-02e5-4a00-8b62-9a556aabc7b5" xsi:nil="true"/>
    <AssetStart xmlns="9d035d7d-02e5-4a00-8b62-9a556aabc7b5">2010-11-05T15:07:32+00:00</AssetStart>
    <FriendlyTitle xmlns="9d035d7d-02e5-4a00-8b62-9a556aabc7b5" xsi:nil="true"/>
    <LastModifiedDateTime xmlns="9d035d7d-02e5-4a00-8b62-9a556aabc7b5" xsi:nil="true"/>
    <LegacyData xmlns="9d035d7d-02e5-4a00-8b62-9a556aabc7b5" xsi:nil="true"/>
    <TimesCloned xmlns="9d035d7d-02e5-4a00-8b62-9a556aabc7b5" xsi:nil="true"/>
    <ContentItem xmlns="9d035d7d-02e5-4a00-8b62-9a556aabc7b5" xsi:nil="true"/>
    <UACurrentWords xmlns="9d035d7d-02e5-4a00-8b62-9a556aabc7b5" xsi:nil="true"/>
    <AssetExpire xmlns="9d035d7d-02e5-4a00-8b62-9a556aabc7b5">2100-01-01T00:00:00+00:00</AssetExpire>
    <Description0 xmlns="91e8d559-4d54-460d-ba58-5d5027f88b4d" xsi:nil="true"/>
    <MachineTranslated xmlns="9d035d7d-02e5-4a00-8b62-9a556aabc7b5">false</MachineTranslated>
    <OutputCachingOn xmlns="9d035d7d-02e5-4a00-8b62-9a556aabc7b5">false</OutputCachingOn>
    <CSXUpdate xmlns="9d035d7d-02e5-4a00-8b62-9a556aabc7b5">false</CSXUpdate>
    <IntlLangReviewer xmlns="9d035d7d-02e5-4a00-8b62-9a556aabc7b5" xsi:nil="true"/>
    <IntlLocPriority xmlns="9d035d7d-02e5-4a00-8b62-9a556aabc7b5" xsi:nil="true"/>
    <CSXSubmissionDate xmlns="9d035d7d-02e5-4a00-8b62-9a556aabc7b5" xsi:nil="true"/>
    <InternalTagsTaxHTField0 xmlns="9d035d7d-02e5-4a00-8b62-9a556aabc7b5">
      <Terms xmlns="http://schemas.microsoft.com/office/infopath/2007/PartnerControls"/>
    </InternalTagsTaxHTField0>
    <LocComments xmlns="9d035d7d-02e5-4a00-8b62-9a556aabc7b5" xsi:nil="true"/>
    <OriginalRelease xmlns="9d035d7d-02e5-4a00-8b62-9a556aabc7b5">14</OriginalRelease>
    <LocLastLocAttemptVersionLookup xmlns="9d035d7d-02e5-4a00-8b62-9a556aabc7b5">184584</LocLastLocAttemptVersionLookup>
    <CampaignTagsTaxHTField0 xmlns="9d035d7d-02e5-4a00-8b62-9a556aabc7b5">
      <Terms xmlns="http://schemas.microsoft.com/office/infopath/2007/PartnerControls"/>
    </CampaignTagsTaxHTField0>
    <TaxCatchAll xmlns="9d035d7d-02e5-4a00-8b62-9a556aabc7b5"/>
    <LocRecommendedHandoff xmlns="9d035d7d-02e5-4a00-8b62-9a556aabc7b5" xsi:nil="true"/>
    <LocalizationTagsTaxHTField0 xmlns="9d035d7d-02e5-4a00-8b62-9a556aabc7b5">
      <Terms xmlns="http://schemas.microsoft.com/office/infopath/2007/PartnerControls"/>
    </LocalizationTagsTaxHTField0>
    <RecommendationsModifier xmlns="9d035d7d-02e5-4a00-8b62-9a556aabc7b5" xsi:nil="true"/>
    <LocManualTestRequired xmlns="9d035d7d-02e5-4a00-8b62-9a556aabc7b5">false</LocManualTestRequired>
    <ScenarioTagsTaxHTField0 xmlns="9d035d7d-02e5-4a00-8b62-9a556aabc7b5">
      <Terms xmlns="http://schemas.microsoft.com/office/infopath/2007/PartnerControls"/>
    </ScenarioTagsTaxHTField0>
    <FeatureTagsTaxHTField0 xmlns="9d035d7d-02e5-4a00-8b62-9a556aabc7b5">
      <Terms xmlns="http://schemas.microsoft.com/office/infopath/2007/PartnerControls"/>
    </FeatureTagsTaxHTField0>
    <LocMarketGroupTiers2 xmlns="9d035d7d-02e5-4a00-8b62-9a556aabc7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overPageProperties xmlns="http://schemas.microsoft.com/office/2006/coverPageProps">
  <PublishDate>2012-04-04T00:00:00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BCB274F-2434-4DF1-91D6-1C4AFA89C415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2.xml><?xml version="1.0" encoding="utf-8"?>
<ds:datastoreItem xmlns:ds="http://schemas.openxmlformats.org/officeDocument/2006/customXml" ds:itemID="{62C7D3FC-ED53-423D-959A-36097654B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D8344-F50F-4686-93E5-2F18E7014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Составное письмо (тема Справедливость)</Template>
  <TotalTime>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ООО «Домашний компьютер»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И.И</dc:creator>
  <cp:lastModifiedBy>Полина Щетина</cp:lastModifiedBy>
  <cp:revision>1</cp:revision>
  <dcterms:created xsi:type="dcterms:W3CDTF">2022-06-22T15:08:00Z</dcterms:created>
  <dcterms:modified xsi:type="dcterms:W3CDTF">2022-06-22T15:16:00Z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0x010100BB2780C3CC07BD4BAA623FF9571645580400D1570604EA743043A2641365C0E91715</vt:lpwstr>
  </property>
</Properties>
</file>